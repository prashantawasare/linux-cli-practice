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77" w:rsidRDefault="006E0C3C">
      <w:pPr>
        <w:pStyle w:val="Title"/>
      </w:pPr>
      <w:r>
        <w:t>Python Task Report</w:t>
      </w:r>
    </w:p>
    <w:p w:rsidR="00AA3677" w:rsidRDefault="006E0C3C">
      <w:pPr>
        <w:pStyle w:val="Heading1"/>
      </w:pPr>
      <w:r>
        <w:t>1. Grade Checker</w:t>
      </w:r>
    </w:p>
    <w:p w:rsidR="00AA3677" w:rsidRDefault="006E0C3C">
      <w:r>
        <w:br/>
        <w:t>Take a score as input and print the grade based on the following criteria:</w:t>
      </w:r>
      <w:r>
        <w:br/>
        <w:t>- 90 and above: Grade A</w:t>
      </w:r>
      <w:r>
        <w:br/>
        <w:t>- 80 to 89: Grade B</w:t>
      </w:r>
      <w:r>
        <w:br/>
        <w:t>- 70 to 79: Grade C</w:t>
      </w:r>
      <w:r>
        <w:br/>
        <w:t>- 60 to 69: Grade D</w:t>
      </w:r>
      <w:r>
        <w:br/>
        <w:t>- Below 60: Grade F</w:t>
      </w:r>
      <w:r>
        <w:br/>
      </w:r>
      <w:r>
        <w:br/>
        <w:t>Used: Basic `if-else` statements.</w:t>
      </w:r>
      <w:r>
        <w:br/>
      </w:r>
      <w:r>
        <w:br/>
      </w:r>
      <w:r>
        <w:t>Example Code:</w:t>
      </w:r>
      <w:r>
        <w:br/>
      </w:r>
    </w:p>
    <w:p w:rsidR="00AA3677" w:rsidRDefault="006E0C3C">
      <w:pPr>
        <w:pStyle w:val="IntenseQuote"/>
      </w:pPr>
      <w:r>
        <w:br/>
        <w:t>score = int(input("Enter the score: "))</w:t>
      </w:r>
      <w:r>
        <w:br/>
        <w:t>if score &gt;= 90:</w:t>
      </w:r>
      <w:r>
        <w:br/>
        <w:t xml:space="preserve">    print("Grade: A")</w:t>
      </w:r>
      <w:r>
        <w:br/>
        <w:t>elif score &gt;= 80:</w:t>
      </w:r>
      <w:r>
        <w:br/>
        <w:t xml:space="preserve">    print("Grade: B")</w:t>
      </w:r>
      <w:r>
        <w:br/>
        <w:t>elif score &gt;= 70:</w:t>
      </w:r>
      <w:r>
        <w:br/>
        <w:t xml:space="preserve">    print("Grade: C")</w:t>
      </w:r>
      <w:r>
        <w:br/>
        <w:t>elif score &gt;= 60:</w:t>
      </w:r>
      <w:r>
        <w:br/>
        <w:t xml:space="preserve">    print("Grade: D")</w:t>
      </w:r>
      <w:r>
        <w:br/>
        <w:t>else:</w:t>
      </w:r>
      <w:r>
        <w:br/>
        <w:t xml:space="preserve">    print("Grade: F")</w:t>
      </w:r>
      <w:r>
        <w:br/>
      </w:r>
    </w:p>
    <w:p w:rsidR="006E0C3C" w:rsidRDefault="006E0C3C">
      <w:pPr>
        <w:pStyle w:val="Heading1"/>
      </w:pPr>
    </w:p>
    <w:p w:rsidR="006E0C3C" w:rsidRDefault="006E0C3C">
      <w:pPr>
        <w:pStyle w:val="Heading1"/>
      </w:pPr>
    </w:p>
    <w:p w:rsidR="006E0C3C" w:rsidRDefault="006E0C3C">
      <w:pPr>
        <w:pStyle w:val="Heading1"/>
      </w:pPr>
    </w:p>
    <w:p w:rsidR="00AA3677" w:rsidRDefault="006E0C3C">
      <w:pPr>
        <w:pStyle w:val="Heading1"/>
      </w:pPr>
      <w:r>
        <w:t>2. Student Gr</w:t>
      </w:r>
      <w:r>
        <w:t>ades (Using Dictionary)</w:t>
      </w:r>
    </w:p>
    <w:p w:rsidR="00AA3677" w:rsidRDefault="006E0C3C">
      <w:r>
        <w:br/>
        <w:t>Create a dictionary to store student names and grades. Allow user to:</w:t>
      </w:r>
      <w:r>
        <w:br/>
        <w:t>- Add a new student and grade</w:t>
      </w:r>
      <w:r>
        <w:br/>
        <w:t>- Update existing student’s grade</w:t>
      </w:r>
      <w:r>
        <w:br/>
        <w:t>- Print all student grades</w:t>
      </w:r>
      <w:r>
        <w:br/>
      </w:r>
      <w:r>
        <w:br/>
        <w:t>Used: Dictionary and conditional logic.</w:t>
      </w:r>
      <w:r>
        <w:br/>
      </w:r>
      <w:r>
        <w:br/>
        <w:t>Example Code:</w:t>
      </w:r>
      <w:r>
        <w:br/>
      </w:r>
    </w:p>
    <w:p w:rsidR="00AA3677" w:rsidRDefault="006E0C3C">
      <w:pPr>
        <w:pStyle w:val="IntenseQuote"/>
      </w:pPr>
      <w:r>
        <w:br/>
        <w:t>students = {</w:t>
      </w:r>
      <w:r>
        <w:t>}</w:t>
      </w:r>
      <w:r>
        <w:br/>
      </w:r>
      <w:r>
        <w:br/>
        <w:t>while True:</w:t>
      </w:r>
      <w:r>
        <w:br/>
        <w:t xml:space="preserve">    print("\n1. Add Student\n2. Update Grade\n3. Print All\n4. Exit")</w:t>
      </w:r>
      <w:r>
        <w:br/>
        <w:t xml:space="preserve">    choice = input("Enter choice: ")</w:t>
      </w:r>
      <w:r>
        <w:br/>
      </w:r>
      <w:r>
        <w:br/>
        <w:t xml:space="preserve">    if choice == "1":</w:t>
      </w:r>
      <w:r>
        <w:br/>
        <w:t xml:space="preserve">        name = input("Enter student name: ")</w:t>
      </w:r>
      <w:r>
        <w:br/>
        <w:t xml:space="preserve">        grade = input("Enter grade: ")</w:t>
      </w:r>
      <w:r>
        <w:br/>
        <w:t xml:space="preserve">        students[name] = gr</w:t>
      </w:r>
      <w:r>
        <w:t>ade</w:t>
      </w:r>
      <w:r>
        <w:br/>
        <w:t xml:space="preserve">    elif choice == "2":</w:t>
      </w:r>
      <w:r>
        <w:br/>
        <w:t xml:space="preserve">        name = input("Enter student name to update: ")</w:t>
      </w:r>
      <w:r>
        <w:br/>
        <w:t xml:space="preserve">        if name in students:</w:t>
      </w:r>
      <w:r>
        <w:br/>
        <w:t xml:space="preserve">            grade = input("Enter new grade: ")</w:t>
      </w:r>
      <w:r>
        <w:br/>
        <w:t xml:space="preserve">            students[name] = grade</w:t>
      </w:r>
      <w:r>
        <w:br/>
        <w:t xml:space="preserve">        else:</w:t>
      </w:r>
      <w:r>
        <w:br/>
        <w:t xml:space="preserve">            print("Student not found.")</w:t>
      </w:r>
      <w:r>
        <w:br/>
        <w:t xml:space="preserve">    elif</w:t>
      </w:r>
      <w:r>
        <w:t xml:space="preserve"> choice == "3":</w:t>
      </w:r>
      <w:r>
        <w:br/>
        <w:t xml:space="preserve">        for name, grade in students.items():</w:t>
      </w:r>
      <w:r>
        <w:br/>
        <w:t xml:space="preserve">            print(f"{name}: {grade}")</w:t>
      </w:r>
      <w:r>
        <w:br/>
        <w:t xml:space="preserve">    elif choice == "4":</w:t>
      </w:r>
      <w:r>
        <w:br/>
      </w:r>
      <w:r>
        <w:lastRenderedPageBreak/>
        <w:t xml:space="preserve">        break</w:t>
      </w:r>
      <w:r>
        <w:br/>
        <w:t xml:space="preserve">    else:</w:t>
      </w:r>
      <w:r>
        <w:br/>
        <w:t xml:space="preserve">        print("Invalid choice")</w:t>
      </w:r>
      <w:r>
        <w:br/>
      </w:r>
    </w:p>
    <w:p w:rsidR="006E0C3C" w:rsidRDefault="006E0C3C">
      <w:pPr>
        <w:pStyle w:val="Heading1"/>
      </w:pPr>
    </w:p>
    <w:p w:rsidR="00AA3677" w:rsidRDefault="006E0C3C">
      <w:pPr>
        <w:pStyle w:val="Heading1"/>
      </w:pPr>
      <w:r>
        <w:t>3. Write to a File</w:t>
      </w:r>
    </w:p>
    <w:p w:rsidR="00AA3677" w:rsidRDefault="006E0C3C">
      <w:r>
        <w:br/>
        <w:t>Program to create a file and write some content into it.</w:t>
      </w:r>
      <w:r>
        <w:br/>
      </w:r>
      <w:r>
        <w:br/>
        <w:t>Used: `open()` and `write()` functions.</w:t>
      </w:r>
      <w:r>
        <w:br/>
      </w:r>
      <w:r>
        <w:br/>
        <w:t>Example Code:</w:t>
      </w:r>
      <w:r>
        <w:br/>
      </w:r>
    </w:p>
    <w:p w:rsidR="00AA3677" w:rsidRDefault="006E0C3C">
      <w:pPr>
        <w:pStyle w:val="IntenseQuote"/>
      </w:pPr>
      <w:r>
        <w:br/>
        <w:t>with open("output.txt", "w") as file:</w:t>
      </w:r>
      <w:r>
        <w:br/>
        <w:t xml:space="preserve">    file.write("Hello, this is a sample file.\nWelcome to Python file handling.")</w:t>
      </w:r>
      <w:r>
        <w:br/>
      </w:r>
    </w:p>
    <w:p w:rsidR="00AA3677" w:rsidRDefault="006E0C3C">
      <w:pPr>
        <w:pStyle w:val="Heading1"/>
      </w:pPr>
      <w:r>
        <w:t>4. Read from a File</w:t>
      </w:r>
    </w:p>
    <w:p w:rsidR="00AA3677" w:rsidRDefault="006E0C3C">
      <w:r>
        <w:br/>
        <w:t>Program to read content from a file and display it.</w:t>
      </w:r>
      <w:r>
        <w:br/>
      </w:r>
      <w:r>
        <w:br/>
        <w:t>Us</w:t>
      </w:r>
      <w:r>
        <w:t>ed: `open()` in read mode and `read()` function.</w:t>
      </w:r>
      <w:r>
        <w:br/>
      </w:r>
      <w:r>
        <w:br/>
        <w:t>Example Code:</w:t>
      </w:r>
      <w:r>
        <w:br/>
      </w:r>
    </w:p>
    <w:p w:rsidR="00AA3677" w:rsidRDefault="006E0C3C">
      <w:pPr>
        <w:pStyle w:val="IntenseQuote"/>
      </w:pPr>
      <w:r>
        <w:br/>
        <w:t>with open("output.txt", "r") as file:</w:t>
      </w:r>
      <w:r>
        <w:br/>
        <w:t xml:space="preserve">    content = file.read()</w:t>
      </w:r>
      <w:r>
        <w:br/>
        <w:t xml:space="preserve">    print(content)</w:t>
      </w:r>
      <w:r>
        <w:br/>
      </w:r>
    </w:p>
    <w:p w:rsidR="00AA3677" w:rsidRDefault="006E0C3C">
      <w:bookmarkStart w:id="0" w:name="_GoBack"/>
      <w:bookmarkEnd w:id="0"/>
      <w:r>
        <w:br/>
      </w:r>
    </w:p>
    <w:sectPr w:rsidR="00AA36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0C3C"/>
    <w:rsid w:val="00AA1D8D"/>
    <w:rsid w:val="00AA367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769D7"/>
  <w14:defaultImageDpi w14:val="300"/>
  <w15:docId w15:val="{C9A8F584-7F83-4EA5-8E01-1B476417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06A54D-9DB9-4207-8439-C413D39D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1625</Characters>
  <Application>Microsoft Office Word</Application>
  <DocSecurity>0</DocSecurity>
  <Lines>95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Prashant Awasare</cp:lastModifiedBy>
  <cp:revision>2</cp:revision>
  <dcterms:created xsi:type="dcterms:W3CDTF">2013-12-23T23:15:00Z</dcterms:created>
  <dcterms:modified xsi:type="dcterms:W3CDTF">2025-06-02T12:31:00Z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f2e29b54-2115-48f0-b235-422085d08ce9</vt:lpwstr>
  </property>
</Properties>
</file>