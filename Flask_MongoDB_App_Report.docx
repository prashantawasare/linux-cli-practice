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Flask + MongoDB Atlas App Documentation</w:t>
      </w:r>
    </w:p>
    <w:p>
      <w:pPr>
        <w:pStyle w:val="Heading1"/>
      </w:pPr>
      <w:r>
        <w:t>1. Overview</w:t>
      </w:r>
    </w:p>
    <w:p>
      <w:r>
        <w:t>This Flask application demonstrates:</w:t>
        <w:br/>
        <w:t>- Creating an API endpoint that returns JSON data from a file.</w:t>
        <w:br/>
        <w:t>- Handling form submissions and storing data in MongoDB Atlas.</w:t>
        <w:br/>
        <w:t>- Displaying success or error messages based on the outcome of the submission.</w:t>
        <w:br/>
      </w:r>
    </w:p>
    <w:p>
      <w:pPr>
        <w:pStyle w:val="Heading1"/>
      </w:pPr>
      <w:r>
        <w:t>2. app.py</w:t>
      </w:r>
    </w:p>
    <w:p>
      <w:pPr>
        <w:pStyle w:val="IntenseQuote"/>
      </w:pPr>
      <w:r>
        <w:br/>
        <w:t>from flask import Flask, jsonify, render_template, request, redirect, url_for, flash</w:t>
        <w:br/>
        <w:t>from pymongo import MongoClient</w:t>
        <w:br/>
        <w:t>import json</w:t>
        <w:br/>
        <w:br/>
        <w:t>app = Flask(__name__)</w:t>
        <w:br/>
        <w:t>app.secret_key = 'your_secret_key'</w:t>
        <w:br/>
        <w:br/>
        <w:t># MongoDB Atlas Connection</w:t>
        <w:br/>
        <w:t>client = MongoClient('your_mongodb_atlas_connection_string')</w:t>
        <w:br/>
        <w:t>db = client['flask_app']</w:t>
        <w:br/>
        <w:t>collection = db['form_data']</w:t>
        <w:br/>
        <w:br/>
        <w:t># API route to return JSON list from a file</w:t>
        <w:br/>
        <w:t>@app.route('/api')</w:t>
        <w:br/>
        <w:t>def api():</w:t>
        <w:br/>
        <w:t xml:space="preserve">    try:</w:t>
        <w:br/>
        <w:t xml:space="preserve">        with open('data.json') as f:</w:t>
        <w:br/>
        <w:t xml:space="preserve">            data = json.load(f)</w:t>
        <w:br/>
        <w:t xml:space="preserve">        return jsonify(data)</w:t>
        <w:br/>
        <w:t xml:space="preserve">    except FileNotFoundError:</w:t>
        <w:br/>
        <w:t xml:space="preserve">        return jsonify({"error": "data.json file not found"}), 404</w:t>
        <w:br/>
        <w:br/>
        <w:t># Home route with form</w:t>
        <w:br/>
        <w:t>@app.route('/', methods=['GET', 'POST'])</w:t>
        <w:br/>
        <w:t>def index():</w:t>
        <w:br/>
        <w:t xml:space="preserve">    if request.method == 'POST':</w:t>
        <w:br/>
        <w:t xml:space="preserve">        name = request.form.get('name')</w:t>
        <w:br/>
        <w:t xml:space="preserve">        email = request.form.get('email')</w:t>
        <w:br/>
        <w:t xml:space="preserve">        try:</w:t>
        <w:br/>
        <w:t xml:space="preserve">            collection.insert_one({"name": name, "email": email})</w:t>
        <w:br/>
        <w:t xml:space="preserve">            return redirect(url_for('success'))</w:t>
        <w:br/>
        <w:t xml:space="preserve">        except Exception as e:</w:t>
        <w:br/>
        <w:t xml:space="preserve">            flash(str(e))</w:t>
        <w:br/>
        <w:t xml:space="preserve">            return render_template('form.html')</w:t>
        <w:br/>
        <w:t xml:space="preserve">    return render_template('form.html')</w:t>
        <w:br/>
        <w:br/>
        <w:t>@app.route('/success')</w:t>
        <w:br/>
        <w:t>def success():</w:t>
        <w:br/>
        <w:t xml:space="preserve">    return "Data submitted successfully"</w:t>
        <w:br/>
        <w:br/>
        <w:t>if __name__ == '__main__':</w:t>
        <w:br/>
        <w:t xml:space="preserve">    app.run(debug=True)</w:t>
        <w:br/>
      </w:r>
    </w:p>
    <w:p>
      <w:pPr>
        <w:pStyle w:val="Heading1"/>
      </w:pPr>
      <w:r>
        <w:t>3. templates/form.html</w:t>
      </w:r>
    </w:p>
    <w:p>
      <w:pPr>
        <w:pStyle w:val="IntenseQuote"/>
      </w:pPr>
      <w:r>
        <w:br/>
        <w:t>&lt;!DOCTYPE html&gt;</w:t>
        <w:br/>
        <w:t>&lt;html&gt;</w:t>
        <w:br/>
        <w:t>&lt;head&gt;</w:t>
        <w:br/>
        <w:t xml:space="preserve">  &lt;title&gt;Submit Form&lt;/title&gt;</w:t>
        <w:br/>
        <w:t>&lt;/head&gt;</w:t>
        <w:br/>
        <w:t>&lt;body&gt;</w:t>
        <w:br/>
        <w:t xml:space="preserve">  &lt;h1&gt;Submit Data&lt;/h1&gt;</w:t>
        <w:br/>
        <w:t xml:space="preserve">  {% with messages = get_flashed_messages() %}</w:t>
        <w:br/>
        <w:t xml:space="preserve">    {% if messages %}</w:t>
        <w:br/>
        <w:t xml:space="preserve">      &lt;ul style="color:red;"&gt;</w:t>
        <w:br/>
        <w:t xml:space="preserve">        {% for message in messages %}</w:t>
        <w:br/>
        <w:t xml:space="preserve">          &lt;li&gt;{{ message }}&lt;/li&gt;</w:t>
        <w:br/>
        <w:t xml:space="preserve">        {% endfor %}</w:t>
        <w:br/>
        <w:t xml:space="preserve">      &lt;/ul&gt;</w:t>
        <w:br/>
        <w:t xml:space="preserve">    {% endif %}</w:t>
        <w:br/>
        <w:t xml:space="preserve">  {% endwith %}</w:t>
        <w:br/>
        <w:t xml:space="preserve">  &lt;form method="post"&gt;</w:t>
        <w:br/>
        <w:t xml:space="preserve">    &lt;label&gt;Name:&lt;/label&gt;&lt;br&gt;</w:t>
        <w:br/>
        <w:t xml:space="preserve">    &lt;input type="text" name="name" required&gt;&lt;br&gt;&lt;br&gt;</w:t>
        <w:br/>
        <w:t xml:space="preserve">    &lt;label&gt;Email:&lt;/label&gt;&lt;br&gt;</w:t>
        <w:br/>
        <w:t xml:space="preserve">    &lt;input type="email" name="email" required&gt;&lt;br&gt;&lt;br&gt;</w:t>
        <w:br/>
        <w:t xml:space="preserve">    &lt;input type="submit" value="Submit"&gt;</w:t>
        <w:br/>
        <w:t xml:space="preserve">  &lt;/form&gt;</w:t>
        <w:br/>
        <w:t>&lt;/body&gt;</w:t>
        <w:br/>
        <w:t>&lt;/html&gt;</w:t>
        <w:br/>
      </w:r>
    </w:p>
    <w:p>
      <w:pPr>
        <w:pStyle w:val="Heading1"/>
      </w:pPr>
      <w:r>
        <w:t>4. data.json</w:t>
      </w:r>
    </w:p>
    <w:p>
      <w:pPr>
        <w:pStyle w:val="IntenseQuote"/>
      </w:pPr>
      <w:r>
        <w:br/>
        <w:t>[</w:t>
        <w:br/>
        <w:t xml:space="preserve">  {"id": 1, "value": "Apple"},</w:t>
        <w:br/>
        <w:t xml:space="preserve">  {"id": 2, "value": "Banana"},</w:t>
        <w:br/>
        <w:t xml:space="preserve">  {"id": 3, "value": "Cherry"}</w:t>
        <w:br/>
        <w:t>]</w:t>
        <w:br/>
      </w:r>
    </w:p>
    <w:p>
      <w:pPr>
        <w:pStyle w:val="Heading1"/>
      </w:pPr>
      <w:r>
        <w:t>5. MongoDB Atlas Connection</w:t>
      </w:r>
    </w:p>
    <w:p>
      <w:r>
        <w:br/>
        <w:t>To use MongoDB Atlas, sign in to https://cloud.mongodb.com/, create a cluster, and get your connection string.</w:t>
        <w:br/>
        <w:t>Replace 'your_mongodb_atlas_connection_string' with your actual connection URI.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