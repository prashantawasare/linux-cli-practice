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0187F" w14:textId="77777777" w:rsidR="00FB019F" w:rsidRDefault="00000000">
      <w:pPr>
        <w:pStyle w:val="Title"/>
      </w:pPr>
      <w:r>
        <w:t>Git Workflow Tasks Documentation</w:t>
      </w:r>
    </w:p>
    <w:p w14:paraId="0428A5BE" w14:textId="77777777" w:rsidR="00FB019F" w:rsidRDefault="00000000">
      <w:pPr>
        <w:pStyle w:val="Heading1"/>
      </w:pPr>
      <w:r>
        <w:t>1. Initial Repository Setup</w:t>
      </w:r>
    </w:p>
    <w:p w14:paraId="266B2931" w14:textId="77777777" w:rsidR="00FB019F" w:rsidRDefault="00000000">
      <w:r>
        <w:br/>
        <w:t>- Create a GitHub repository.</w:t>
      </w:r>
      <w:r>
        <w:br/>
        <w:t>- Clone it using SSH: `git clone git@github.com:&lt;username&gt;/&lt;repo&gt;.git`</w:t>
      </w:r>
      <w:r>
        <w:br/>
        <w:t>- Create SSH key (if needed): `ssh-keygen -t rsa -b 4096 -C "your_email@example.com"` and add public key to GitHub.</w:t>
      </w:r>
      <w:r>
        <w:br/>
        <w:t>- Create and checkout a branch: `git checkout -b &lt;username&gt;`</w:t>
      </w:r>
      <w:r>
        <w:br/>
        <w:t>- Add Flask project files: `git add . &amp;&amp; git commit -m "Initial commit"`</w:t>
      </w:r>
      <w:r>
        <w:br/>
        <w:t>- Merge branch to main: `git checkout main &amp;&amp; git merge &lt;username&gt; &amp;&amp; git push`</w:t>
      </w:r>
      <w:r>
        <w:br/>
      </w:r>
    </w:p>
    <w:p w14:paraId="7817F4FE" w14:textId="77777777" w:rsidR="00FB019F" w:rsidRDefault="00000000">
      <w:pPr>
        <w:pStyle w:val="Heading1"/>
      </w:pPr>
      <w:r>
        <w:t>2. JSON Update Branch</w:t>
      </w:r>
    </w:p>
    <w:p w14:paraId="4A1EBD51" w14:textId="77777777" w:rsidR="00FB019F" w:rsidRDefault="00000000">
      <w:r>
        <w:br/>
        <w:t>- Create branch: `git checkout -b &lt;your_name&gt;_new`</w:t>
      </w:r>
      <w:r>
        <w:br/>
        <w:t>- Update the JSON file (`data.json`) used by `/api` route.</w:t>
      </w:r>
      <w:r>
        <w:br/>
        <w:t>- Commit changes: `git add data.json &amp;&amp; git commit -m "Updated API data"`</w:t>
      </w:r>
      <w:r>
        <w:br/>
        <w:t>- Merge to main: `git checkout main &amp;&amp; git merge &lt;your_name&gt;_new`</w:t>
      </w:r>
      <w:r>
        <w:br/>
        <w:t>- If conflicts occur, resolve in favor of `&lt;your_name&gt;_new` branch, then:</w:t>
      </w:r>
      <w:r>
        <w:br/>
        <w:t xml:space="preserve">  ```</w:t>
      </w:r>
      <w:r>
        <w:br/>
        <w:t xml:space="preserve">  git add .</w:t>
      </w:r>
      <w:r>
        <w:br/>
        <w:t xml:space="preserve">  git commit -m "Resolved merge conflict with &lt;your_name&gt;_new"</w:t>
      </w:r>
      <w:r>
        <w:br/>
        <w:t xml:space="preserve">  git push</w:t>
      </w:r>
      <w:r>
        <w:br/>
        <w:t xml:space="preserve">  ```</w:t>
      </w:r>
      <w:r>
        <w:br/>
      </w:r>
    </w:p>
    <w:p w14:paraId="0796C777" w14:textId="77777777" w:rsidR="00A053D1" w:rsidRDefault="00A053D1"/>
    <w:p w14:paraId="3F435B54" w14:textId="77777777" w:rsidR="00A053D1" w:rsidRDefault="00A053D1"/>
    <w:p w14:paraId="03FE43C3" w14:textId="77777777" w:rsidR="00A053D1" w:rsidRDefault="00A053D1"/>
    <w:p w14:paraId="0955AD86" w14:textId="77777777" w:rsidR="00A053D1" w:rsidRDefault="00A053D1"/>
    <w:p w14:paraId="7CA361F3" w14:textId="77777777" w:rsidR="00A053D1" w:rsidRDefault="00A053D1"/>
    <w:p w14:paraId="29A4E306" w14:textId="77777777" w:rsidR="00A053D1" w:rsidRDefault="00A053D1"/>
    <w:p w14:paraId="1851AECF" w14:textId="77777777" w:rsidR="00FB019F" w:rsidRDefault="00000000">
      <w:pPr>
        <w:pStyle w:val="Heading1"/>
      </w:pPr>
      <w:r>
        <w:lastRenderedPageBreak/>
        <w:t>3. Feature Development Using Branches</w:t>
      </w:r>
    </w:p>
    <w:p w14:paraId="10AC01A3" w14:textId="77777777" w:rsidR="00FB019F" w:rsidRDefault="00000000">
      <w:r>
        <w:br/>
        <w:t>- Create branches:</w:t>
      </w:r>
      <w:r>
        <w:br/>
        <w:t xml:space="preserve">  ```</w:t>
      </w:r>
      <w:r>
        <w:br/>
        <w:t xml:space="preserve">  git checkout main</w:t>
      </w:r>
      <w:r>
        <w:br/>
        <w:t xml:space="preserve">  git checkout -b master_1</w:t>
      </w:r>
      <w:r>
        <w:br/>
        <w:t xml:space="preserve">  git checkout main</w:t>
      </w:r>
      <w:r>
        <w:br/>
        <w:t xml:space="preserve">  git checkout -b master_2</w:t>
      </w:r>
      <w:r>
        <w:br/>
        <w:t xml:space="preserve">  ```</w:t>
      </w:r>
      <w:r>
        <w:br/>
      </w:r>
      <w:r>
        <w:br/>
        <w:t>- In `master_1`, create frontend To-Do page (with Item Name, Item Description).</w:t>
      </w:r>
      <w:r>
        <w:br/>
        <w:t>- In `master_2`, create `/submittodoitem` backend POST route to accept and store the fields into MongoDB.</w:t>
      </w:r>
      <w:r>
        <w:br/>
      </w:r>
      <w:r>
        <w:br/>
        <w:t>- Merge both branches into main:</w:t>
      </w:r>
      <w:r>
        <w:br/>
        <w:t xml:space="preserve">  ```</w:t>
      </w:r>
      <w:r>
        <w:br/>
        <w:t xml:space="preserve">  git checkout main</w:t>
      </w:r>
      <w:r>
        <w:br/>
        <w:t xml:space="preserve">  git merge master_1</w:t>
      </w:r>
      <w:r>
        <w:br/>
        <w:t xml:space="preserve">  git merge master_2</w:t>
      </w:r>
      <w:r>
        <w:br/>
        <w:t xml:space="preserve">  git push</w:t>
      </w:r>
      <w:r>
        <w:br/>
        <w:t xml:space="preserve">  ```</w:t>
      </w:r>
      <w:r>
        <w:br/>
      </w:r>
    </w:p>
    <w:p w14:paraId="31C773CD" w14:textId="77777777" w:rsidR="00FB019F" w:rsidRDefault="00000000">
      <w:pPr>
        <w:pStyle w:val="Heading1"/>
      </w:pPr>
      <w:r>
        <w:t>4. To-Do Form Enhancements and Git Reset</w:t>
      </w:r>
    </w:p>
    <w:p w14:paraId="4BB2520B" w14:textId="77777777" w:rsidR="00FB019F" w:rsidRDefault="00000000">
      <w:r>
        <w:br/>
        <w:t>- In `master_1`, add these fields one by one and commit separately:</w:t>
      </w:r>
      <w:r>
        <w:br/>
        <w:t xml:space="preserve">  1. `Item ID` – `git add . &amp;&amp; git commit -m "Add Item ID"`</w:t>
      </w:r>
      <w:r>
        <w:br/>
        <w:t xml:space="preserve">  2. `Item UUID` – `git add . &amp;&amp; git commit -m "Add Item UUID"`</w:t>
      </w:r>
      <w:r>
        <w:br/>
        <w:t xml:space="preserve">  3. `Item Hash` – `git add . &amp;&amp; git commit -m "Add Item Hash"`</w:t>
      </w:r>
      <w:r>
        <w:br/>
      </w:r>
      <w:r>
        <w:br/>
        <w:t>- Merge `master_1` into main:</w:t>
      </w:r>
      <w:r>
        <w:br/>
        <w:t xml:space="preserve">  ```</w:t>
      </w:r>
      <w:r>
        <w:br/>
        <w:t xml:space="preserve">  git checkout main</w:t>
      </w:r>
      <w:r>
        <w:br/>
        <w:t xml:space="preserve">  git merge master_1</w:t>
      </w:r>
      <w:r>
        <w:br/>
        <w:t xml:space="preserve">  ```</w:t>
      </w:r>
      <w:r>
        <w:br/>
      </w:r>
      <w:r>
        <w:br/>
        <w:t>- Git Reset:</w:t>
      </w:r>
      <w:r>
        <w:br/>
        <w:t xml:space="preserve">  ```</w:t>
      </w:r>
      <w:r>
        <w:br/>
        <w:t xml:space="preserve">  git log  # Get commit hash of "Add Item ID"</w:t>
      </w:r>
      <w:r>
        <w:br/>
        <w:t xml:space="preserve">  git reset --soft &lt;commit_hash&gt;</w:t>
      </w:r>
      <w:r>
        <w:br/>
        <w:t xml:space="preserve">  git commit -m "Revert to only Item ID commit"</w:t>
      </w:r>
      <w:r>
        <w:br/>
        <w:t xml:space="preserve">  git push --force</w:t>
      </w:r>
      <w:r>
        <w:br/>
      </w:r>
      <w:r>
        <w:lastRenderedPageBreak/>
        <w:t xml:space="preserve">  ```</w:t>
      </w:r>
      <w:r>
        <w:br/>
      </w:r>
      <w:r>
        <w:br/>
        <w:t>- Rebase back to master_1:</w:t>
      </w:r>
      <w:r>
        <w:br/>
        <w:t xml:space="preserve">  ```</w:t>
      </w:r>
      <w:r>
        <w:br/>
        <w:t xml:space="preserve">  git checkout master_1</w:t>
      </w:r>
      <w:r>
        <w:br/>
        <w:t xml:space="preserve">  git rebase main</w:t>
      </w:r>
      <w:r>
        <w:br/>
        <w:t xml:space="preserve">  ```</w:t>
      </w:r>
      <w:r>
        <w:br/>
      </w:r>
      <w:r>
        <w:br/>
        <w:t>- During rebase, preserve commit history (do not squash).</w:t>
      </w:r>
      <w:r>
        <w:br/>
      </w:r>
    </w:p>
    <w:sectPr w:rsidR="00FB01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6482289">
    <w:abstractNumId w:val="8"/>
  </w:num>
  <w:num w:numId="2" w16cid:durableId="1703900336">
    <w:abstractNumId w:val="6"/>
  </w:num>
  <w:num w:numId="3" w16cid:durableId="627469741">
    <w:abstractNumId w:val="5"/>
  </w:num>
  <w:num w:numId="4" w16cid:durableId="1508713517">
    <w:abstractNumId w:val="4"/>
  </w:num>
  <w:num w:numId="5" w16cid:durableId="737635318">
    <w:abstractNumId w:val="7"/>
  </w:num>
  <w:num w:numId="6" w16cid:durableId="1040125472">
    <w:abstractNumId w:val="3"/>
  </w:num>
  <w:num w:numId="7" w16cid:durableId="743338387">
    <w:abstractNumId w:val="2"/>
  </w:num>
  <w:num w:numId="8" w16cid:durableId="1073895860">
    <w:abstractNumId w:val="1"/>
  </w:num>
  <w:num w:numId="9" w16cid:durableId="1016267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62E"/>
    <w:rsid w:val="0015074B"/>
    <w:rsid w:val="0029639D"/>
    <w:rsid w:val="00326F90"/>
    <w:rsid w:val="00850A85"/>
    <w:rsid w:val="00A053D1"/>
    <w:rsid w:val="00AA1D8D"/>
    <w:rsid w:val="00B47730"/>
    <w:rsid w:val="00CB0664"/>
    <w:rsid w:val="00FB01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5167F"/>
  <w14:defaultImageDpi w14:val="300"/>
  <w15:docId w15:val="{720690F0-EE65-4E36-B2F2-16968709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363</Words>
  <Characters>1750</Characters>
  <Application>Microsoft Office Word</Application>
  <DocSecurity>0</DocSecurity>
  <Lines>79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Prashant Awasare</cp:lastModifiedBy>
  <cp:revision>3</cp:revision>
  <dcterms:created xsi:type="dcterms:W3CDTF">2013-12-23T23:15:00Z</dcterms:created>
  <dcterms:modified xsi:type="dcterms:W3CDTF">2025-06-06T11:44:00Z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0f27432b-a3a6-4d89-8389-a26f43ca082b</vt:lpwstr>
  </property>
</Properties>
</file>